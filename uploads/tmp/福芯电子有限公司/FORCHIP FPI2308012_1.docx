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autoSpaceDE w:val="0"/>
        <w:widowControl/>
        <w:spacing w:line="388" w:lineRule="exact" w:before="44" w:after="14"/>
        <w:ind w:left="1872" w:right="1872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43"/>
        </w:rPr>
        <w:t xml:space="preserve">福芯電子有限公司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31"/>
        </w:rPr>
        <w:t xml:space="preserve">FORCHIP ELECTRONICS LIMITED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FT 11, 20/F., Metro Ctr PHS 1, 32 Lam Hing Street, Kowloon Bay, Kowloon, Hong Kong.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>
        <w:trPr>
          <w:trHeight w:hRule="exact" w:val="820"/>
        </w:trPr>
        <w:tc>
          <w:tcPr>
            <w:tcW w:type="dxa" w:w="14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9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MESSRS.</w:t>
            </w:r>
          </w:p>
        </w:tc>
        <w:tc>
          <w:tcPr>
            <w:tcW w:type="dxa" w:w="742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74" w:val="left"/>
              </w:tabs>
              <w:autoSpaceDE w:val="0"/>
              <w:widowControl/>
              <w:spacing w:line="230" w:lineRule="exact" w:before="14" w:after="0"/>
              <w:ind w:left="274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TEL:(852) 2754 4699 </w:t>
            </w:r>
            <w:r>
              <w:tab/>
            </w: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FAX:(852) 2754 4698</w:t>
            </w:r>
          </w:p>
          <w:p>
            <w:pPr>
              <w:autoSpaceDN w:val="0"/>
              <w:autoSpaceDE w:val="0"/>
              <w:widowControl/>
              <w:spacing w:line="576" w:lineRule="exact" w:before="0" w:after="0"/>
              <w:ind w:left="0" w:right="2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43"/>
              </w:rPr>
              <w:t>PACKING LIST</w:t>
            </w:r>
          </w:p>
        </w:tc>
        <w:tc>
          <w:tcPr>
            <w:tcW w:type="dxa" w:w="16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72" w:after="0"/>
              <w:ind w:left="1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: FPL2308012</w:t>
            </w:r>
          </w:p>
        </w:tc>
      </w:tr>
      <w:tr>
        <w:trPr>
          <w:trHeight w:hRule="exact" w:val="300"/>
        </w:trPr>
        <w:tc>
          <w:tcPr>
            <w:tcW w:type="dxa" w:w="1312"/>
            <w:gridSpan w:val="2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34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4" w:after="0"/>
              <w:ind w:left="52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海信（香港）有限公司</w:t>
            </w:r>
          </w:p>
        </w:tc>
        <w:tc>
          <w:tcPr>
            <w:tcW w:type="dxa" w:w="3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2" w:after="0"/>
              <w:ind w:left="0" w:right="52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INV. NO.</w:t>
            </w:r>
          </w:p>
        </w:tc>
        <w:tc>
          <w:tcPr>
            <w:tcW w:type="dxa" w:w="656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4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74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TEL.</w:t>
            </w:r>
          </w:p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2" w:after="0"/>
              <w:ind w:left="0" w:right="0" w:firstLine="0"/>
              <w:jc w:val="center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香港幹諾道西148號成基商業中心3101-05室</w:t>
            </w:r>
          </w:p>
        </w:tc>
        <w:tc>
          <w:tcPr>
            <w:tcW w:type="dxa" w:w="3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4" w:after="0"/>
              <w:ind w:left="0" w:right="76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DATE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4" w:after="0"/>
              <w:ind w:left="1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: 24-Aug-23</w:t>
            </w:r>
          </w:p>
        </w:tc>
      </w:tr>
      <w:tr>
        <w:trPr>
          <w:trHeight w:hRule="exact" w:val="286"/>
        </w:trPr>
        <w:tc>
          <w:tcPr>
            <w:tcW w:type="dxa" w:w="1312"/>
            <w:gridSpan w:val="2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2" w:after="0"/>
              <w:ind w:left="188" w:right="0" w:firstLine="0"/>
              <w:jc w:val="left"/>
            </w:pPr>
            <w:r>
              <w:rPr>
                <w:w w:val="102.85714013235909"/>
                <w:rFonts w:ascii="SimSun" w:hAnsi="SimSun" w:eastAsia="SimSun"/>
                <w:b w:val="0"/>
                <w:i w:val="0"/>
                <w:color w:val="000000"/>
                <w:sz w:val="14"/>
              </w:rPr>
              <w:t>青旅思捷物流有限公司</w:t>
            </w:r>
          </w:p>
        </w:tc>
        <w:tc>
          <w:tcPr>
            <w:tcW w:type="dxa" w:w="3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44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CUS. NO.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:</w:t>
            </w:r>
          </w:p>
        </w:tc>
      </w:tr>
      <w:tr>
        <w:trPr>
          <w:trHeight w:hRule="exact" w:val="284"/>
        </w:trPr>
        <w:tc>
          <w:tcPr>
            <w:tcW w:type="dxa" w:w="1312"/>
            <w:gridSpan w:val="2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0" w:after="0"/>
              <w:ind w:left="0" w:right="0" w:firstLine="0"/>
              <w:jc w:val="center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香港荃灣橫窩仔街43-57號永得利中心六樓</w:t>
            </w:r>
          </w:p>
        </w:tc>
        <w:tc>
          <w:tcPr>
            <w:tcW w:type="dxa" w:w="3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26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SALESMAN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: Adam</w:t>
            </w:r>
          </w:p>
        </w:tc>
      </w:tr>
      <w:tr>
        <w:trPr>
          <w:trHeight w:hRule="exact" w:val="282"/>
        </w:trPr>
        <w:tc>
          <w:tcPr>
            <w:tcW w:type="dxa" w:w="1312"/>
            <w:gridSpan w:val="2"/>
            <w:vMerge/>
            <w:tcBorders/>
          </w:tcPr>
          <w:p/>
        </w:tc>
        <w:tc>
          <w:tcPr>
            <w:tcW w:type="dxa" w:w="5148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192" w:right="0" w:firstLine="0"/>
              <w:jc w:val="left"/>
            </w:pPr>
            <w:r>
              <w:rPr>
                <w:w w:val="102.85714013235909"/>
                <w:rFonts w:ascii="Arial" w:hAnsi="Arial" w:eastAsia="Arial"/>
                <w:b/>
                <w:i w:val="0"/>
                <w:color w:val="000000"/>
                <w:sz w:val="14"/>
              </w:rPr>
              <w:t>Attn:Mr. Key (</w:t>
            </w:r>
            <w:r>
              <w:rPr>
                <w:w w:val="102.85714013235909"/>
                <w:rFonts w:ascii="SimSun" w:hAnsi="SimSun" w:eastAsia="SimSun"/>
                <w:b w:val="0"/>
                <w:i w:val="0"/>
                <w:color w:val="000000"/>
                <w:sz w:val="14"/>
              </w:rPr>
              <w:t>阿仁</w:t>
            </w:r>
            <w:r>
              <w:rPr>
                <w:w w:val="102.85714013235909"/>
                <w:rFonts w:ascii="Arial" w:hAnsi="Arial" w:eastAsia="Arial"/>
                <w:b/>
                <w:i w:val="0"/>
                <w:color w:val="000000"/>
                <w:sz w:val="14"/>
              </w:rPr>
              <w:t>)  Tel:852-3152 2431  Fax:852-3902 0600</w:t>
            </w:r>
          </w:p>
        </w:tc>
        <w:tc>
          <w:tcPr>
            <w:tcW w:type="dxa" w:w="22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51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S.O. NO.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:</w:t>
            </w:r>
          </w:p>
        </w:tc>
      </w:tr>
      <w:tr>
        <w:trPr>
          <w:trHeight w:hRule="exact" w:val="284"/>
        </w:trPr>
        <w:tc>
          <w:tcPr>
            <w:tcW w:type="dxa" w:w="1312"/>
            <w:gridSpan w:val="2"/>
            <w:vMerge/>
            <w:tcBorders/>
          </w:tcPr>
          <w:p/>
        </w:tc>
        <w:tc>
          <w:tcPr>
            <w:tcW w:type="dxa" w:w="742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0" w:right="33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DUE DATE</w:t>
            </w:r>
          </w:p>
        </w:tc>
        <w:tc>
          <w:tcPr>
            <w:tcW w:type="dxa" w:w="1652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:</w:t>
            </w:r>
          </w:p>
        </w:tc>
      </w:tr>
      <w:tr>
        <w:trPr>
          <w:trHeight w:hRule="exact" w:val="272"/>
        </w:trPr>
        <w:tc>
          <w:tcPr>
            <w:tcW w:type="dxa" w:w="1312"/>
            <w:gridSpan w:val="2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22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54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852-2559 0966 2559 2957</w:t>
            </w:r>
          </w:p>
        </w:tc>
        <w:tc>
          <w:tcPr>
            <w:tcW w:type="dxa" w:w="11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534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FAX</w:t>
            </w:r>
          </w:p>
        </w:tc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0" w:firstLine="0"/>
              <w:jc w:val="center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361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44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852-2559 0195</w:t>
            </w:r>
          </w:p>
        </w:tc>
        <w:tc>
          <w:tcPr>
            <w:tcW w:type="dxa" w:w="656"/>
            <w:vMerge/>
            <w:tcBorders>
              <w:bottom w:sz="4.800000000000182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ATTN.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5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 xml:space="preserve"> 曹玉新</w:t>
            </w:r>
          </w:p>
        </w:tc>
        <w:tc>
          <w:tcPr>
            <w:tcW w:type="dxa" w:w="2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524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C.C.</w:t>
            </w:r>
          </w:p>
        </w:tc>
        <w:tc>
          <w:tcPr>
            <w:tcW w:type="dxa" w:w="3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14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: </w:t>
            </w:r>
          </w:p>
        </w:tc>
        <w:tc>
          <w:tcPr>
            <w:tcW w:type="dxa" w:w="656"/>
            <w:vMerge/>
            <w:tcBorders>
              <w:bottom w:sz="4.800000000000182" w:val="single" w:color="#000000"/>
            </w:tcBorders>
          </w:tcPr>
          <w:p/>
        </w:tc>
      </w:tr>
      <w:tr>
        <w:trPr>
          <w:trHeight w:hRule="exact" w:val="574"/>
        </w:trPr>
        <w:tc>
          <w:tcPr>
            <w:tcW w:type="dxa" w:w="1412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YOUR P/O NO.</w:t>
            </w:r>
          </w:p>
        </w:tc>
        <w:tc>
          <w:tcPr>
            <w:tcW w:type="dxa" w:w="7420"/>
            <w:gridSpan w:val="13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0" w:after="0"/>
              <w:ind w:left="5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 xml:space="preserve"> 5970023884/4510079443/5970023823</w:t>
            </w:r>
          </w:p>
        </w:tc>
        <w:tc>
          <w:tcPr>
            <w:tcW w:type="dxa" w:w="656"/>
            <w:vMerge/>
            <w:tcBorders>
              <w:bottom w:sz="4.800000000000182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412"/>
            <w:gridSpan w:val="2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70" w:firstLine="0"/>
              <w:jc w:val="right"/>
            </w:pP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 Material#</w:t>
            </w:r>
          </w:p>
        </w:tc>
        <w:tc>
          <w:tcPr>
            <w:tcW w:type="dxa" w:w="2434"/>
            <w:gridSpan w:val="3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342" w:firstLine="0"/>
              <w:jc w:val="righ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Description</w:t>
            </w:r>
          </w:p>
        </w:tc>
        <w:tc>
          <w:tcPr>
            <w:tcW w:type="dxa" w:w="1166"/>
            <w:gridSpan w:val="3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78" w:firstLine="0"/>
              <w:jc w:val="righ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Quantity</w:t>
            </w:r>
          </w:p>
        </w:tc>
        <w:tc>
          <w:tcPr>
            <w:tcW w:type="dxa" w:w="1218"/>
            <w:gridSpan w:val="4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w w:val="101.05263559441818"/>
                <w:rFonts w:ascii="SimSun" w:hAnsi="SimSun" w:eastAsia="SimSun"/>
                <w:b w:val="0"/>
                <w:i w:val="0"/>
                <w:color w:val="000000"/>
                <w:sz w:val="19"/>
              </w:rPr>
              <w:t>产地</w:t>
            </w:r>
          </w:p>
        </w:tc>
        <w:tc>
          <w:tcPr>
            <w:tcW w:type="dxa" w:w="1442"/>
            <w:gridSpan w:val="2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668" w:firstLine="0"/>
              <w:jc w:val="righ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G.W</w:t>
            </w:r>
          </w:p>
        </w:tc>
        <w:tc>
          <w:tcPr>
            <w:tcW w:type="dxa" w:w="1160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CM.</w:t>
            </w:r>
          </w:p>
        </w:tc>
        <w:tc>
          <w:tcPr>
            <w:tcW w:type="dxa" w:w="1652"/>
            <w:tcBorders>
              <w:top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450" w:firstLine="0"/>
              <w:jc w:val="right"/>
            </w:pPr>
            <w:r>
              <w:rPr>
                <w:w w:val="101.05263559441818"/>
                <w:rFonts w:ascii="Arial" w:hAnsi="Arial" w:eastAsia="Arial"/>
                <w:b/>
                <w:i w:val="0"/>
                <w:color w:val="000000"/>
                <w:sz w:val="19"/>
              </w:rPr>
              <w:t>C/NO</w:t>
            </w:r>
          </w:p>
        </w:tc>
      </w:tr>
      <w:tr>
        <w:trPr>
          <w:trHeight w:hRule="exact" w:val="282"/>
        </w:trPr>
        <w:tc>
          <w:tcPr>
            <w:tcW w:type="dxa" w:w="31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1)</w:t>
            </w:r>
          </w:p>
        </w:tc>
        <w:tc>
          <w:tcPr>
            <w:tcW w:type="dxa" w:w="110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3011183101</w:t>
            </w:r>
          </w:p>
        </w:tc>
        <w:tc>
          <w:tcPr>
            <w:tcW w:type="dxa" w:w="2626"/>
            <w:gridSpan w:val="4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126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A3T4GF40BBF-HP</w:t>
            </w:r>
          </w:p>
        </w:tc>
        <w:tc>
          <w:tcPr>
            <w:tcW w:type="dxa" w:w="974"/>
            <w:gridSpan w:val="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126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12540 PCS</w:t>
            </w:r>
          </w:p>
        </w:tc>
        <w:tc>
          <w:tcPr>
            <w:tcW w:type="dxa" w:w="1126"/>
            <w:gridSpan w:val="3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4" w:after="0"/>
              <w:ind w:left="0" w:right="150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中国台湾</w:t>
            </w:r>
          </w:p>
        </w:tc>
        <w:tc>
          <w:tcPr>
            <w:tcW w:type="dxa" w:w="1534"/>
            <w:gridSpan w:val="3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178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@12 KGS</w:t>
            </w:r>
          </w:p>
        </w:tc>
        <w:tc>
          <w:tcPr>
            <w:tcW w:type="dxa" w:w="116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5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1/9</w:t>
            </w:r>
          </w:p>
        </w:tc>
      </w:tr>
      <w:tr>
        <w:trPr>
          <w:trHeight w:hRule="exact" w:val="280"/>
        </w:trPr>
        <w:tc>
          <w:tcPr>
            <w:tcW w:type="dxa" w:w="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2)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3011183101</w:t>
            </w:r>
          </w:p>
        </w:tc>
        <w:tc>
          <w:tcPr>
            <w:tcW w:type="dxa" w:w="26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126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A3T4GF40BBF-HP</w:t>
            </w:r>
          </w:p>
        </w:tc>
        <w:tc>
          <w:tcPr>
            <w:tcW w:type="dxa" w:w="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26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12540 PCS</w:t>
            </w:r>
          </w:p>
        </w:tc>
        <w:tc>
          <w:tcPr>
            <w:tcW w:type="dxa" w:w="11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2" w:after="0"/>
              <w:ind w:left="0" w:right="150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中国台湾</w:t>
            </w:r>
          </w:p>
        </w:tc>
        <w:tc>
          <w:tcPr>
            <w:tcW w:type="dxa" w:w="15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78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@12 KGS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2/9</w:t>
            </w:r>
          </w:p>
        </w:tc>
      </w:tr>
      <w:tr>
        <w:trPr>
          <w:trHeight w:hRule="exact" w:val="280"/>
        </w:trPr>
        <w:tc>
          <w:tcPr>
            <w:tcW w:type="dxa" w:w="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3011183101</w:t>
            </w:r>
          </w:p>
        </w:tc>
        <w:tc>
          <w:tcPr>
            <w:tcW w:type="dxa" w:w="26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0" w:right="126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A3T4GF40BBF-HP</w:t>
            </w:r>
          </w:p>
        </w:tc>
        <w:tc>
          <w:tcPr>
            <w:tcW w:type="dxa" w:w="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26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12540 PCS</w:t>
            </w:r>
          </w:p>
        </w:tc>
        <w:tc>
          <w:tcPr>
            <w:tcW w:type="dxa" w:w="11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150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中国台湾</w:t>
            </w:r>
          </w:p>
        </w:tc>
        <w:tc>
          <w:tcPr>
            <w:tcW w:type="dxa" w:w="15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78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@12 KGS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3/9</w:t>
            </w:r>
          </w:p>
        </w:tc>
      </w:tr>
      <w:tr>
        <w:trPr>
          <w:trHeight w:hRule="exact" w:val="280"/>
        </w:trPr>
        <w:tc>
          <w:tcPr>
            <w:tcW w:type="dxa" w:w="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4)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3011183101</w:t>
            </w:r>
          </w:p>
        </w:tc>
        <w:tc>
          <w:tcPr>
            <w:tcW w:type="dxa" w:w="26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0" w:right="126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A3T4GF40BBF-HP</w:t>
            </w:r>
          </w:p>
        </w:tc>
        <w:tc>
          <w:tcPr>
            <w:tcW w:type="dxa" w:w="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126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12540 PCS</w:t>
            </w:r>
          </w:p>
        </w:tc>
        <w:tc>
          <w:tcPr>
            <w:tcW w:type="dxa" w:w="11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8" w:after="0"/>
              <w:ind w:left="0" w:right="150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中国台湾</w:t>
            </w:r>
          </w:p>
        </w:tc>
        <w:tc>
          <w:tcPr>
            <w:tcW w:type="dxa" w:w="15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178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@12 KGS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4/9</w:t>
            </w:r>
          </w:p>
        </w:tc>
      </w:tr>
      <w:tr>
        <w:trPr>
          <w:trHeight w:hRule="exact" w:val="280"/>
        </w:trPr>
        <w:tc>
          <w:tcPr>
            <w:tcW w:type="dxa" w:w="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6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5)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3011183101</w:t>
            </w:r>
          </w:p>
        </w:tc>
        <w:tc>
          <w:tcPr>
            <w:tcW w:type="dxa" w:w="26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6" w:after="0"/>
              <w:ind w:left="0" w:right="126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A3T4GF40BBF-HP</w:t>
            </w:r>
          </w:p>
        </w:tc>
        <w:tc>
          <w:tcPr>
            <w:tcW w:type="dxa" w:w="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6" w:after="0"/>
              <w:ind w:left="126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12540 PCS</w:t>
            </w:r>
          </w:p>
        </w:tc>
        <w:tc>
          <w:tcPr>
            <w:tcW w:type="dxa" w:w="11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0" w:after="0"/>
              <w:ind w:left="0" w:right="150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中国台湾</w:t>
            </w:r>
          </w:p>
        </w:tc>
        <w:tc>
          <w:tcPr>
            <w:tcW w:type="dxa" w:w="15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6" w:after="0"/>
              <w:ind w:left="178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@12 KGS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6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5/9</w:t>
            </w:r>
          </w:p>
        </w:tc>
      </w:tr>
      <w:tr>
        <w:trPr>
          <w:trHeight w:hRule="exact" w:val="300"/>
        </w:trPr>
        <w:tc>
          <w:tcPr>
            <w:tcW w:type="dxa" w:w="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6)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3011183101</w:t>
            </w:r>
          </w:p>
        </w:tc>
        <w:tc>
          <w:tcPr>
            <w:tcW w:type="dxa" w:w="267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0" w:right="1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A3T4GF40BBF-HP</w:t>
            </w:r>
          </w:p>
        </w:tc>
        <w:tc>
          <w:tcPr>
            <w:tcW w:type="dxa" w:w="9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17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8689 PCS</w:t>
            </w:r>
          </w:p>
        </w:tc>
        <w:tc>
          <w:tcPr>
            <w:tcW w:type="dxa" w:w="11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150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中国台湾</w:t>
            </w:r>
          </w:p>
        </w:tc>
        <w:tc>
          <w:tcPr>
            <w:tcW w:type="dxa" w:w="15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134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@9.8 KGS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6/9</w:t>
            </w:r>
          </w:p>
        </w:tc>
      </w:tr>
      <w:tr>
        <w:trPr>
          <w:trHeight w:hRule="exact" w:val="280"/>
        </w:trPr>
        <w:tc>
          <w:tcPr>
            <w:tcW w:type="dxa" w:w="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7)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2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3011183101</w:t>
            </w:r>
          </w:p>
        </w:tc>
        <w:tc>
          <w:tcPr>
            <w:tcW w:type="dxa" w:w="26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126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A3T4GF40BBF-HP</w:t>
            </w:r>
          </w:p>
        </w:tc>
        <w:tc>
          <w:tcPr>
            <w:tcW w:type="dxa" w:w="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26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10121 PCS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8" w:after="0"/>
              <w:ind w:left="0" w:right="96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中国台湾</w:t>
            </w:r>
          </w:p>
        </w:tc>
        <w:tc>
          <w:tcPr>
            <w:tcW w:type="dxa" w:w="158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94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@10.5 KGS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7/9</w:t>
            </w:r>
          </w:p>
        </w:tc>
      </w:tr>
      <w:tr>
        <w:trPr>
          <w:trHeight w:hRule="exact" w:val="280"/>
        </w:trPr>
        <w:tc>
          <w:tcPr>
            <w:tcW w:type="dxa" w:w="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8)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4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3011097801</w:t>
            </w:r>
          </w:p>
        </w:tc>
        <w:tc>
          <w:tcPr>
            <w:tcW w:type="dxa" w:w="267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20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P6N2GF4DMF-GKT</w:t>
            </w:r>
          </w:p>
        </w:tc>
        <w:tc>
          <w:tcPr>
            <w:tcW w:type="dxa" w:w="9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78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10450 PCS</w:t>
            </w:r>
          </w:p>
        </w:tc>
        <w:tc>
          <w:tcPr>
            <w:tcW w:type="dxa" w:w="11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0" w:after="0"/>
              <w:ind w:left="0" w:right="150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中国台湾</w:t>
            </w:r>
          </w:p>
        </w:tc>
        <w:tc>
          <w:tcPr>
            <w:tcW w:type="dxa" w:w="15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78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@10 KGS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8/9</w:t>
            </w:r>
          </w:p>
        </w:tc>
      </w:tr>
      <w:tr>
        <w:trPr>
          <w:trHeight w:hRule="exact" w:val="1560"/>
        </w:trPr>
        <w:tc>
          <w:tcPr>
            <w:tcW w:type="dxa" w:w="312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3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9)</w:t>
            </w:r>
          </w:p>
        </w:tc>
        <w:tc>
          <w:tcPr>
            <w:tcW w:type="dxa" w:w="1100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8" w:after="0"/>
              <w:ind w:left="1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3011182401</w:t>
            </w:r>
          </w:p>
        </w:tc>
        <w:tc>
          <w:tcPr>
            <w:tcW w:type="dxa" w:w="267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0" w:right="148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A3F8GH40BBF-KD</w:t>
            </w:r>
          </w:p>
        </w:tc>
        <w:tc>
          <w:tcPr>
            <w:tcW w:type="dxa" w:w="9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172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2090 PCS</w:t>
            </w:r>
          </w:p>
        </w:tc>
        <w:tc>
          <w:tcPr>
            <w:tcW w:type="dxa" w:w="11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150" w:firstLine="0"/>
              <w:jc w:val="righ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中国台湾</w:t>
            </w:r>
          </w:p>
        </w:tc>
        <w:tc>
          <w:tcPr>
            <w:tcW w:type="dxa" w:w="15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134" w:right="0" w:firstLine="0"/>
              <w:jc w:val="lef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@2.7 KGS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38*37*35CM</w:t>
            </w:r>
          </w:p>
        </w:tc>
        <w:tc>
          <w:tcPr>
            <w:tcW w:type="dxa" w:w="1652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0" w:right="57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9/9</w:t>
            </w:r>
          </w:p>
        </w:tc>
      </w:tr>
      <w:tr>
        <w:trPr>
          <w:trHeight w:hRule="exact" w:val="1276"/>
        </w:trPr>
        <w:tc>
          <w:tcPr>
            <w:tcW w:type="dxa" w:w="656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656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3600"/>
            <w:gridSpan w:val="6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98" w:after="0"/>
              <w:ind w:left="0" w:right="0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94050PCS</w:t>
            </w:r>
          </w:p>
        </w:tc>
        <w:tc>
          <w:tcPr>
            <w:tcW w:type="dxa" w:w="3820"/>
            <w:gridSpan w:val="7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98" w:after="0"/>
              <w:ind w:left="0" w:right="1754" w:firstLine="0"/>
              <w:jc w:val="right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93 KGS</w:t>
            </w:r>
          </w:p>
        </w:tc>
        <w:tc>
          <w:tcPr>
            <w:tcW w:type="dxa" w:w="656"/>
            <w:vMerge/>
            <w:tcBorders>
              <w:bottom w:sz="4.800000000000182" w:val="single" w:color="#000000"/>
            </w:tcBorders>
          </w:tcPr>
          <w:p/>
        </w:tc>
      </w:tr>
      <w:tr>
        <w:trPr>
          <w:trHeight w:hRule="exact" w:val="270"/>
        </w:trPr>
        <w:tc>
          <w:tcPr>
            <w:tcW w:type="dxa" w:w="656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1100"/>
            <w:tcBorders>
              <w:top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36"/>
            <w:gridSpan w:val="6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4592"/>
            <w:gridSpan w:val="7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1652"/>
            <w:tcBorders>
              <w:top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8"/>
        </w:trPr>
        <w:tc>
          <w:tcPr>
            <w:tcW w:type="dxa" w:w="656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1100"/>
            <w:tcBorders>
              <w:top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36"/>
            <w:gridSpan w:val="6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4592"/>
            <w:gridSpan w:val="7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1652"/>
            <w:tcBorders>
              <w:top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52"/>
        <w:gridCol w:w="5252"/>
      </w:tblGrid>
      <w:tr>
        <w:trPr>
          <w:trHeight w:hRule="exact" w:val="1144"/>
        </w:trPr>
        <w:tc>
          <w:tcPr>
            <w:tcW w:type="dxa" w:w="1152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76" w:after="0"/>
              <w:ind w:left="32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PAYMENT</w:t>
            </w:r>
          </w:p>
        </w:tc>
        <w:tc>
          <w:tcPr>
            <w:tcW w:type="dxa" w:w="5956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76" w:after="0"/>
              <w:ind w:left="31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 xml:space="preserve"> 月结30天</w:t>
            </w:r>
          </w:p>
        </w:tc>
      </w:tr>
    </w:tbl>
    <w:p>
      <w:pPr>
        <w:autoSpaceDN w:val="0"/>
        <w:autoSpaceDE w:val="0"/>
        <w:widowControl/>
        <w:spacing w:line="185" w:lineRule="auto" w:before="26" w:after="8"/>
        <w:ind w:left="1604" w:right="0" w:firstLine="0"/>
        <w:jc w:val="left"/>
      </w:pPr>
      <w:r>
        <w:rPr>
          <w:w w:val="98.82352492388557"/>
          <w:rFonts w:ascii="SimSun" w:hAnsi="SimSun" w:eastAsia="SimSun"/>
          <w:b w:val="0"/>
          <w:i w:val="0"/>
          <w:color w:val="000000"/>
          <w:sz w:val="17"/>
        </w:rPr>
        <w:t>A3T4GF40BBF-HP 容量：4G bit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2626"/>
        <w:gridCol w:w="2626"/>
        <w:gridCol w:w="2626"/>
        <w:gridCol w:w="2626"/>
      </w:tblGrid>
      <w:tr>
        <w:trPr>
          <w:trHeight w:hRule="exact" w:val="24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2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REMARKS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0" w:right="3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8" w:after="0"/>
              <w:ind w:left="52" w:right="0" w:firstLine="0"/>
              <w:jc w:val="left"/>
            </w:pP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>A3F8GH40BBF-KD 容量：8G bit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8" w:val="left"/>
              </w:tabs>
              <w:autoSpaceDE w:val="0"/>
              <w:widowControl/>
              <w:spacing w:line="352" w:lineRule="exact" w:before="0" w:after="0"/>
              <w:ind w:left="614" w:right="1584" w:firstLine="0"/>
              <w:jc w:val="left"/>
            </w:pPr>
            <w:r>
              <w:rPr>
                <w:w w:val="101.05263559441818"/>
                <w:rFonts w:ascii="SimSun" w:hAnsi="SimSun" w:eastAsia="SimSun"/>
                <w:b w:val="0"/>
                <w:i w:val="0"/>
                <w:color w:val="000000"/>
                <w:sz w:val="19"/>
              </w:rPr>
              <w:t>入仓号：</w:t>
            </w:r>
            <w:r>
              <w:rPr>
                <w:w w:val="101.05263559441818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ZGD-506047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For And On Behalf Of</w:t>
            </w:r>
          </w:p>
        </w:tc>
      </w:tr>
      <w:tr>
        <w:trPr>
          <w:trHeight w:hRule="exact" w:val="488"/>
        </w:trPr>
        <w:tc>
          <w:tcPr>
            <w:tcW w:type="dxa" w:w="4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92" w:val="left"/>
              </w:tabs>
              <w:autoSpaceDE w:val="0"/>
              <w:widowControl/>
              <w:spacing w:line="236" w:lineRule="exact" w:before="0" w:after="0"/>
              <w:ind w:left="12" w:right="576" w:firstLine="0"/>
              <w:jc w:val="left"/>
            </w:pPr>
            <w:r>
              <w:tab/>
            </w:r>
            <w:r>
              <w:rPr>
                <w:w w:val="98.82352492388557"/>
                <w:rFonts w:ascii="SimSun" w:hAnsi="SimSun" w:eastAsia="SimSun"/>
                <w:b w:val="0"/>
                <w:i w:val="0"/>
                <w:color w:val="000000"/>
                <w:sz w:val="17"/>
              </w:rPr>
              <w:t xml:space="preserve">P6N2GF4DMF-GKT 容量：2G bit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Confirmed and accepted by Buyer(S)</w:t>
            </w:r>
          </w:p>
        </w:tc>
        <w:tc>
          <w:tcPr>
            <w:tcW w:type="dxa" w:w="26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24" w:after="0"/>
        <w:ind w:left="0" w:right="1692" w:firstLine="0"/>
        <w:jc w:val="right"/>
      </w:pPr>
      <w:r>
        <w:rPr>
          <w:w w:val="98.82352492388557"/>
          <w:rFonts w:ascii="Arial" w:hAnsi="Arial" w:eastAsia="Arial"/>
          <w:b/>
          <w:i w:val="0"/>
          <w:color w:val="000000"/>
          <w:sz w:val="17"/>
        </w:rPr>
        <w:t>FORCHIP ELECTRONICS LIMITED</w:t>
      </w:r>
    </w:p>
    <w:p>
      <w:pPr>
        <w:autoSpaceDN w:val="0"/>
        <w:autoSpaceDE w:val="0"/>
        <w:widowControl/>
        <w:spacing w:line="792" w:lineRule="exact" w:before="94" w:after="216"/>
        <w:ind w:left="0" w:right="308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58"/>
        </w:rPr>
        <w:t>Tony</w:t>
      </w:r>
    </w:p>
    <w:p>
      <w:pPr>
        <w:sectPr>
          <w:pgSz w:w="11904" w:h="16840"/>
          <w:pgMar w:top="438" w:right="692" w:bottom="880" w:left="708" w:header="720" w:footer="720" w:gutter="0"/>
          <w:cols w:space="720" w:num="1" w:equalWidth="0">
            <w:col w:w="1050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28" w:right="0" w:firstLine="0"/>
        <w:jc w:val="left"/>
      </w:pPr>
      <w:r>
        <w:rPr>
          <w:w w:val="102.85714013235909"/>
          <w:rFonts w:ascii="ArialMT" w:hAnsi="ArialMT" w:eastAsia="ArialMT"/>
          <w:b w:val="0"/>
          <w:i w:val="0"/>
          <w:color w:val="000000"/>
          <w:sz w:val="14"/>
        </w:rPr>
        <w:t>SIGNED AND STAMPED</w:t>
      </w:r>
    </w:p>
    <w:p>
      <w:pPr>
        <w:sectPr>
          <w:type w:val="continuous"/>
          <w:pgSz w:w="11904" w:h="16840"/>
          <w:pgMar w:top="438" w:right="692" w:bottom="880" w:left="708" w:header="720" w:footer="720" w:gutter="0"/>
          <w:cols w:space="720" w:num="2" w:equalWidth="0">
            <w:col w:w="5644" w:space="0"/>
            <w:col w:w="4860" w:space="0"/>
            <w:col w:w="1050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440" w:right="0" w:firstLine="0"/>
        <w:jc w:val="left"/>
      </w:pPr>
      <w:r>
        <w:rPr>
          <w:w w:val="102.85714013235909"/>
          <w:rFonts w:ascii="ArialMT" w:hAnsi="ArialMT" w:eastAsia="ArialMT"/>
          <w:b w:val="0"/>
          <w:i w:val="0"/>
          <w:color w:val="000000"/>
          <w:sz w:val="14"/>
        </w:rPr>
        <w:t>AUTHORIZED SIGNATURE</w:t>
      </w:r>
    </w:p>
    <w:sectPr w:rsidR="00FC693F" w:rsidRPr="0006063C" w:rsidSect="00034616">
      <w:type w:val="nextColumn"/>
      <w:pgSz w:w="11904" w:h="16840"/>
      <w:pgMar w:top="438" w:right="692" w:bottom="880" w:left="708" w:header="720" w:footer="720" w:gutter="0"/>
      <w:cols w:space="720" w:num="2" w:equalWidth="0">
        <w:col w:w="5644" w:space="0"/>
        <w:col w:w="4860" w:space="0"/>
        <w:col w:w="105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