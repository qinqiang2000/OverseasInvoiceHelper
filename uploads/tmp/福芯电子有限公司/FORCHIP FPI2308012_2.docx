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18"/>
        <w:ind w:left="0" w:right="0"/>
      </w:pPr>
    </w:p>
    <w:p>
      <w:pPr>
        <w:autoSpaceDN w:val="0"/>
        <w:autoSpaceDE w:val="0"/>
        <w:widowControl/>
        <w:spacing w:line="185" w:lineRule="auto" w:before="0" w:after="0"/>
        <w:ind w:left="0" w:right="0" w:firstLine="0"/>
        <w:jc w:val="center"/>
      </w:pPr>
      <w:r>
        <w:rPr>
          <w:rFonts w:ascii="SimSun" w:hAnsi="SimSun" w:eastAsia="SimSun"/>
          <w:b w:val="0"/>
          <w:i w:val="0"/>
          <w:color w:val="000000"/>
          <w:sz w:val="43"/>
        </w:rPr>
        <w:t>福芯電子有限公司</w:t>
      </w:r>
    </w:p>
    <w:p>
      <w:pPr>
        <w:autoSpaceDN w:val="0"/>
        <w:autoSpaceDE w:val="0"/>
        <w:widowControl/>
        <w:spacing w:line="416" w:lineRule="exact" w:before="70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31"/>
        </w:rPr>
        <w:t>FORCHIP ELECTRONICS LIMITED</w:t>
      </w:r>
    </w:p>
    <w:p>
      <w:pPr>
        <w:autoSpaceDN w:val="0"/>
        <w:autoSpaceDE w:val="0"/>
        <w:widowControl/>
        <w:spacing w:line="232" w:lineRule="exact" w:before="60" w:after="14"/>
        <w:ind w:left="0" w:right="0" w:firstLine="0"/>
        <w:jc w:val="center"/>
      </w:pPr>
      <w:r>
        <w:rPr>
          <w:w w:val="98.82352492388557"/>
          <w:rFonts w:ascii="ArialMT" w:hAnsi="ArialMT" w:eastAsia="ArialMT"/>
          <w:b w:val="0"/>
          <w:i w:val="0"/>
          <w:color w:val="000000"/>
          <w:sz w:val="17"/>
        </w:rPr>
        <w:t>FT 11, 20/F., Metro Ctr PHS 1, 32 Lam Hing Street, Kowloon Bay, Kowloon, Hong Kong.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1134"/>
      </w:tblGrid>
      <w:tr>
        <w:trPr>
          <w:trHeight w:hRule="exact" w:val="820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890" w:after="0"/>
              <w:ind w:left="32" w:right="0" w:firstLine="0"/>
              <w:jc w:val="left"/>
            </w:pPr>
            <w:r>
              <w:rPr>
                <w:w w:val="98.82352492388557"/>
                <w:rFonts w:ascii="ArialMT" w:hAnsi="ArialMT" w:eastAsia="ArialMT"/>
                <w:b w:val="0"/>
                <w:i w:val="0"/>
                <w:color w:val="000000"/>
                <w:sz w:val="17"/>
              </w:rPr>
              <w:t>MESSRS.</w:t>
            </w:r>
          </w:p>
        </w:tc>
        <w:tc>
          <w:tcPr>
            <w:tcW w:type="dxa" w:w="710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458" w:val="left"/>
              </w:tabs>
              <w:autoSpaceDE w:val="0"/>
              <w:widowControl/>
              <w:spacing w:line="230" w:lineRule="exact" w:before="14" w:after="0"/>
              <w:ind w:left="2666" w:right="0" w:firstLine="0"/>
              <w:jc w:val="left"/>
            </w:pPr>
            <w:r>
              <w:rPr>
                <w:w w:val="98.82352492388557"/>
                <w:rFonts w:ascii="ArialMT" w:hAnsi="ArialMT" w:eastAsia="ArialMT"/>
                <w:b w:val="0"/>
                <w:i w:val="0"/>
                <w:color w:val="000000"/>
                <w:sz w:val="17"/>
              </w:rPr>
              <w:t xml:space="preserve">TEL:(852) 2754 4699 </w:t>
            </w:r>
            <w:r>
              <w:tab/>
            </w:r>
            <w:r>
              <w:rPr>
                <w:w w:val="98.82352492388557"/>
                <w:rFonts w:ascii="ArialMT" w:hAnsi="ArialMT" w:eastAsia="ArialMT"/>
                <w:b w:val="0"/>
                <w:i w:val="0"/>
                <w:color w:val="000000"/>
                <w:sz w:val="17"/>
              </w:rPr>
              <w:t>FAX:(852) 2754 4698</w:t>
            </w:r>
          </w:p>
          <w:p>
            <w:pPr>
              <w:autoSpaceDN w:val="0"/>
              <w:autoSpaceDE w:val="0"/>
              <w:widowControl/>
              <w:spacing w:line="576" w:lineRule="exact" w:before="0" w:after="0"/>
              <w:ind w:left="0" w:right="164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43"/>
              </w:rPr>
              <w:t xml:space="preserve"> Proforma Invoice</w:t>
            </w:r>
          </w:p>
        </w:tc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890" w:after="0"/>
              <w:ind w:left="0" w:right="0" w:firstLine="0"/>
              <w:jc w:val="center"/>
            </w:pPr>
            <w:r>
              <w:rPr>
                <w:w w:val="98.82352492388557"/>
                <w:rFonts w:ascii="ArialMT" w:hAnsi="ArialMT" w:eastAsia="ArialMT"/>
                <w:b w:val="0"/>
                <w:i w:val="0"/>
                <w:color w:val="000000"/>
                <w:sz w:val="17"/>
              </w:rPr>
              <w:t>: FPI2308012</w:t>
            </w:r>
          </w:p>
        </w:tc>
      </w:tr>
      <w:tr>
        <w:trPr>
          <w:trHeight w:hRule="exact" w:val="320"/>
        </w:trPr>
        <w:tc>
          <w:tcPr>
            <w:tcW w:type="dxa" w:w="1134"/>
            <w:vMerge/>
            <w:tcBorders/>
          </w:tcPr>
          <w:p/>
        </w:tc>
        <w:tc>
          <w:tcPr>
            <w:tcW w:type="dxa" w:w="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70" w:after="0"/>
              <w:ind w:left="0" w:right="42" w:firstLine="0"/>
              <w:jc w:val="right"/>
            </w:pPr>
            <w:r>
              <w:rPr>
                <w:w w:val="98.82352492388557"/>
                <w:rFonts w:ascii="ArialMT" w:hAnsi="ArialMT" w:eastAsia="ArialMT"/>
                <w:b w:val="0"/>
                <w:i w:val="0"/>
                <w:color w:val="000000"/>
                <w:sz w:val="17"/>
              </w:rPr>
              <w:t>:</w:t>
            </w:r>
          </w:p>
        </w:tc>
        <w:tc>
          <w:tcPr>
            <w:tcW w:type="dxa" w:w="33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14" w:after="0"/>
              <w:ind w:left="44" w:right="0" w:firstLine="0"/>
              <w:jc w:val="left"/>
            </w:pPr>
            <w:r>
              <w:rPr>
                <w:w w:val="98.82352492388557"/>
                <w:rFonts w:ascii="SimSun" w:hAnsi="SimSun" w:eastAsia="SimSun"/>
                <w:b w:val="0"/>
                <w:i w:val="0"/>
                <w:color w:val="000000"/>
                <w:sz w:val="17"/>
              </w:rPr>
              <w:t>海信（香港）有限公司</w:t>
            </w:r>
          </w:p>
        </w:tc>
        <w:tc>
          <w:tcPr>
            <w:tcW w:type="dxa" w:w="35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70" w:after="0"/>
              <w:ind w:left="0" w:right="594" w:firstLine="0"/>
              <w:jc w:val="right"/>
            </w:pPr>
            <w:r>
              <w:rPr>
                <w:w w:val="98.82352492388557"/>
                <w:rFonts w:ascii="ArialMT" w:hAnsi="ArialMT" w:eastAsia="ArialMT"/>
                <w:b w:val="0"/>
                <w:i w:val="0"/>
                <w:color w:val="000000"/>
                <w:sz w:val="17"/>
              </w:rPr>
              <w:t>PI. NO.</w:t>
            </w:r>
          </w:p>
        </w:tc>
        <w:tc>
          <w:tcPr>
            <w:tcW w:type="dxa" w:w="1134"/>
            <w:vMerge/>
            <w:tcBorders/>
          </w:tcPr>
          <w:p/>
        </w:tc>
      </w:tr>
      <w:tr>
        <w:trPr>
          <w:trHeight w:hRule="exact" w:val="292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454" w:after="0"/>
              <w:ind w:left="32" w:right="0" w:firstLine="0"/>
              <w:jc w:val="left"/>
            </w:pPr>
            <w:r>
              <w:rPr>
                <w:w w:val="98.82352492388557"/>
                <w:rFonts w:ascii="ArialMT" w:hAnsi="ArialMT" w:eastAsia="ArialMT"/>
                <w:b w:val="0"/>
                <w:i w:val="0"/>
                <w:color w:val="000000"/>
                <w:sz w:val="17"/>
              </w:rPr>
              <w:t>TEL.</w:t>
            </w:r>
          </w:p>
        </w:tc>
        <w:tc>
          <w:tcPr>
            <w:tcW w:type="dxa" w:w="35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82" w:after="0"/>
              <w:ind w:left="284" w:right="0" w:firstLine="0"/>
              <w:jc w:val="left"/>
            </w:pPr>
            <w:r>
              <w:rPr>
                <w:w w:val="98.82352492388557"/>
                <w:rFonts w:ascii="SimSun" w:hAnsi="SimSun" w:eastAsia="SimSun"/>
                <w:b w:val="0"/>
                <w:i w:val="0"/>
                <w:color w:val="000000"/>
                <w:sz w:val="17"/>
              </w:rPr>
              <w:t>香港幹諾道西148號成基商業中心3101-05室</w:t>
            </w:r>
          </w:p>
        </w:tc>
        <w:tc>
          <w:tcPr>
            <w:tcW w:type="dxa" w:w="35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2" w:after="0"/>
              <w:ind w:left="0" w:right="696" w:firstLine="0"/>
              <w:jc w:val="right"/>
            </w:pPr>
            <w:r>
              <w:rPr>
                <w:w w:val="98.82352492388557"/>
                <w:rFonts w:ascii="ArialMT" w:hAnsi="ArialMT" w:eastAsia="ArialMT"/>
                <w:b w:val="0"/>
                <w:i w:val="0"/>
                <w:color w:val="000000"/>
                <w:sz w:val="17"/>
              </w:rPr>
              <w:t>DATE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2" w:after="0"/>
              <w:ind w:left="260" w:right="0" w:firstLine="0"/>
              <w:jc w:val="left"/>
            </w:pPr>
            <w:r>
              <w:rPr>
                <w:w w:val="98.82352492388557"/>
                <w:rFonts w:ascii="ArialMT" w:hAnsi="ArialMT" w:eastAsia="ArialMT"/>
                <w:b w:val="0"/>
                <w:i w:val="0"/>
                <w:color w:val="000000"/>
                <w:sz w:val="17"/>
              </w:rPr>
              <w:t>: 24-Aug-23</w:t>
            </w:r>
          </w:p>
        </w:tc>
      </w:tr>
      <w:tr>
        <w:trPr>
          <w:trHeight w:hRule="exact" w:val="284"/>
        </w:trPr>
        <w:tc>
          <w:tcPr>
            <w:tcW w:type="dxa" w:w="1134"/>
            <w:vMerge/>
            <w:tcBorders/>
          </w:tcPr>
          <w:p/>
        </w:tc>
        <w:tc>
          <w:tcPr>
            <w:tcW w:type="dxa" w:w="35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82" w:after="0"/>
              <w:ind w:left="282" w:right="0" w:firstLine="0"/>
              <w:jc w:val="left"/>
            </w:pPr>
            <w:r>
              <w:rPr>
                <w:w w:val="102.85714013235909"/>
                <w:rFonts w:ascii="SimSun" w:hAnsi="SimSun" w:eastAsia="SimSun"/>
                <w:b w:val="0"/>
                <w:i w:val="0"/>
                <w:color w:val="000000"/>
                <w:sz w:val="14"/>
              </w:rPr>
              <w:t>青旅思捷物流有限公司</w:t>
            </w:r>
          </w:p>
        </w:tc>
        <w:tc>
          <w:tcPr>
            <w:tcW w:type="dxa" w:w="35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6" w:after="0"/>
              <w:ind w:left="0" w:right="398" w:firstLine="0"/>
              <w:jc w:val="right"/>
            </w:pPr>
            <w:r>
              <w:rPr>
                <w:w w:val="98.82352492388557"/>
                <w:rFonts w:ascii="ArialMT" w:hAnsi="ArialMT" w:eastAsia="ArialMT"/>
                <w:b w:val="0"/>
                <w:i w:val="0"/>
                <w:color w:val="000000"/>
                <w:sz w:val="17"/>
              </w:rPr>
              <w:t>CUS. NO.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6" w:after="0"/>
              <w:ind w:left="260" w:right="0" w:firstLine="0"/>
              <w:jc w:val="left"/>
            </w:pPr>
            <w:r>
              <w:rPr>
                <w:w w:val="98.82352492388557"/>
                <w:rFonts w:ascii="ArialMT" w:hAnsi="ArialMT" w:eastAsia="ArialMT"/>
                <w:b w:val="0"/>
                <w:i w:val="0"/>
                <w:color w:val="000000"/>
                <w:sz w:val="17"/>
              </w:rPr>
              <w:t>:</w:t>
            </w:r>
          </w:p>
        </w:tc>
      </w:tr>
      <w:tr>
        <w:trPr>
          <w:trHeight w:hRule="exact" w:val="286"/>
        </w:trPr>
        <w:tc>
          <w:tcPr>
            <w:tcW w:type="dxa" w:w="1134"/>
            <w:vMerge/>
            <w:tcBorders/>
          </w:tcPr>
          <w:p/>
        </w:tc>
        <w:tc>
          <w:tcPr>
            <w:tcW w:type="dxa" w:w="35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72" w:after="0"/>
              <w:ind w:left="284" w:right="0" w:firstLine="0"/>
              <w:jc w:val="left"/>
            </w:pPr>
            <w:r>
              <w:rPr>
                <w:w w:val="98.82352492388557"/>
                <w:rFonts w:ascii="SimSun" w:hAnsi="SimSun" w:eastAsia="SimSun"/>
                <w:b w:val="0"/>
                <w:i w:val="0"/>
                <w:color w:val="000000"/>
                <w:sz w:val="17"/>
              </w:rPr>
              <w:t>香港荃灣橫窩仔街43-57號永得利中心六樓</w:t>
            </w:r>
          </w:p>
        </w:tc>
        <w:tc>
          <w:tcPr>
            <w:tcW w:type="dxa" w:w="35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8" w:after="0"/>
              <w:ind w:left="0" w:right="230" w:firstLine="0"/>
              <w:jc w:val="right"/>
            </w:pPr>
            <w:r>
              <w:rPr>
                <w:w w:val="98.82352492388557"/>
                <w:rFonts w:ascii="ArialMT" w:hAnsi="ArialMT" w:eastAsia="ArialMT"/>
                <w:b w:val="0"/>
                <w:i w:val="0"/>
                <w:color w:val="000000"/>
                <w:sz w:val="17"/>
              </w:rPr>
              <w:t>SALESMAN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8" w:after="0"/>
              <w:ind w:left="260" w:right="0" w:firstLine="0"/>
              <w:jc w:val="left"/>
            </w:pPr>
            <w:r>
              <w:rPr>
                <w:w w:val="98.82352492388557"/>
                <w:rFonts w:ascii="ArialMT" w:hAnsi="ArialMT" w:eastAsia="ArialMT"/>
                <w:b w:val="0"/>
                <w:i w:val="0"/>
                <w:color w:val="000000"/>
                <w:sz w:val="17"/>
              </w:rPr>
              <w:t>: Adam</w:t>
            </w:r>
          </w:p>
        </w:tc>
      </w:tr>
      <w:tr>
        <w:trPr>
          <w:trHeight w:hRule="exact" w:val="282"/>
        </w:trPr>
        <w:tc>
          <w:tcPr>
            <w:tcW w:type="dxa" w:w="1134"/>
            <w:vMerge/>
            <w:tcBorders/>
          </w:tcPr>
          <w:p/>
        </w:tc>
        <w:tc>
          <w:tcPr>
            <w:tcW w:type="dxa" w:w="5084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42" w:after="0"/>
              <w:ind w:left="284" w:right="0" w:firstLine="0"/>
              <w:jc w:val="left"/>
            </w:pPr>
            <w:r>
              <w:rPr>
                <w:w w:val="102.85714013235909"/>
                <w:rFonts w:ascii="Arial" w:hAnsi="Arial" w:eastAsia="Arial"/>
                <w:b/>
                <w:i w:val="0"/>
                <w:color w:val="000000"/>
                <w:sz w:val="14"/>
              </w:rPr>
              <w:t>Attn:Mr. Key (</w:t>
            </w:r>
            <w:r>
              <w:rPr>
                <w:w w:val="102.85714013235909"/>
                <w:rFonts w:ascii="SimSun" w:hAnsi="SimSun" w:eastAsia="SimSun"/>
                <w:b w:val="0"/>
                <w:i w:val="0"/>
                <w:color w:val="000000"/>
                <w:sz w:val="14"/>
              </w:rPr>
              <w:t>阿仁</w:t>
            </w:r>
            <w:r>
              <w:rPr>
                <w:w w:val="102.85714013235909"/>
                <w:rFonts w:ascii="Arial" w:hAnsi="Arial" w:eastAsia="Arial"/>
                <w:b/>
                <w:i w:val="0"/>
                <w:color w:val="000000"/>
                <w:sz w:val="14"/>
              </w:rPr>
              <w:t>)  Tel:852-3152 2431  Fax:852-3902 0600</w:t>
            </w:r>
          </w:p>
        </w:tc>
        <w:tc>
          <w:tcPr>
            <w:tcW w:type="dxa" w:w="201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26" w:after="0"/>
              <w:ind w:left="0" w:right="462" w:firstLine="0"/>
              <w:jc w:val="right"/>
            </w:pPr>
            <w:r>
              <w:rPr>
                <w:w w:val="98.82352492388557"/>
                <w:rFonts w:ascii="ArialMT" w:hAnsi="ArialMT" w:eastAsia="ArialMT"/>
                <w:b w:val="0"/>
                <w:i w:val="0"/>
                <w:color w:val="000000"/>
                <w:sz w:val="17"/>
              </w:rPr>
              <w:t>S.O. NO.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26" w:after="0"/>
              <w:ind w:left="260" w:right="0" w:firstLine="0"/>
              <w:jc w:val="left"/>
            </w:pPr>
            <w:r>
              <w:rPr>
                <w:w w:val="98.82352492388557"/>
                <w:rFonts w:ascii="ArialMT" w:hAnsi="ArialMT" w:eastAsia="ArialMT"/>
                <w:b w:val="0"/>
                <w:i w:val="0"/>
                <w:color w:val="000000"/>
                <w:sz w:val="17"/>
              </w:rPr>
              <w:t>:</w:t>
            </w:r>
          </w:p>
        </w:tc>
      </w:tr>
      <w:tr>
        <w:trPr>
          <w:trHeight w:hRule="exact" w:val="280"/>
        </w:trPr>
        <w:tc>
          <w:tcPr>
            <w:tcW w:type="dxa" w:w="1134"/>
            <w:vMerge/>
            <w:tcBorders/>
          </w:tcPr>
          <w:p/>
        </w:tc>
        <w:tc>
          <w:tcPr>
            <w:tcW w:type="dxa" w:w="710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6" w:after="0"/>
              <w:ind w:left="0" w:right="294" w:firstLine="0"/>
              <w:jc w:val="right"/>
            </w:pPr>
            <w:r>
              <w:rPr>
                <w:w w:val="98.82352492388557"/>
                <w:rFonts w:ascii="ArialMT" w:hAnsi="ArialMT" w:eastAsia="ArialMT"/>
                <w:b w:val="0"/>
                <w:i w:val="0"/>
                <w:color w:val="000000"/>
                <w:sz w:val="17"/>
              </w:rPr>
              <w:t>DUE DATE</w:t>
            </w:r>
          </w:p>
        </w:tc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6" w:after="0"/>
              <w:ind w:left="260" w:right="0" w:firstLine="0"/>
              <w:jc w:val="left"/>
            </w:pPr>
            <w:r>
              <w:rPr>
                <w:w w:val="98.82352492388557"/>
                <w:rFonts w:ascii="ArialMT" w:hAnsi="ArialMT" w:eastAsia="ArialMT"/>
                <w:b w:val="0"/>
                <w:i w:val="0"/>
                <w:color w:val="000000"/>
                <w:sz w:val="17"/>
              </w:rPr>
              <w:t>:</w:t>
            </w:r>
          </w:p>
        </w:tc>
      </w:tr>
      <w:tr>
        <w:trPr>
          <w:trHeight w:hRule="exact" w:val="276"/>
        </w:trPr>
        <w:tc>
          <w:tcPr>
            <w:tcW w:type="dxa" w:w="1134"/>
            <w:vMerge/>
            <w:tcBorders/>
          </w:tcPr>
          <w:p/>
        </w:tc>
        <w:tc>
          <w:tcPr>
            <w:tcW w:type="dxa" w:w="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0" w:after="0"/>
              <w:ind w:left="0" w:right="42" w:firstLine="0"/>
              <w:jc w:val="right"/>
            </w:pPr>
            <w:r>
              <w:rPr>
                <w:w w:val="98.82352492388557"/>
                <w:rFonts w:ascii="ArialMT" w:hAnsi="ArialMT" w:eastAsia="ArialMT"/>
                <w:b w:val="0"/>
                <w:i w:val="0"/>
                <w:color w:val="000000"/>
                <w:sz w:val="17"/>
              </w:rPr>
              <w:t>:</w:t>
            </w:r>
          </w:p>
        </w:tc>
        <w:tc>
          <w:tcPr>
            <w:tcW w:type="dxa" w:w="222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2" w:after="0"/>
              <w:ind w:left="48" w:right="0" w:firstLine="0"/>
              <w:jc w:val="left"/>
            </w:pPr>
            <w:r>
              <w:rPr>
                <w:w w:val="98.82352492388557"/>
                <w:rFonts w:ascii="ArialMT" w:hAnsi="ArialMT" w:eastAsia="ArialMT"/>
                <w:b w:val="0"/>
                <w:i w:val="0"/>
                <w:color w:val="000000"/>
                <w:sz w:val="17"/>
              </w:rPr>
              <w:t>852-2559 0966 2559 2957</w:t>
            </w:r>
          </w:p>
        </w:tc>
        <w:tc>
          <w:tcPr>
            <w:tcW w:type="dxa" w:w="107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0" w:after="0"/>
              <w:ind w:left="204" w:right="0" w:firstLine="0"/>
              <w:jc w:val="left"/>
            </w:pPr>
            <w:r>
              <w:rPr>
                <w:w w:val="98.82352492388557"/>
                <w:rFonts w:ascii="ArialMT" w:hAnsi="ArialMT" w:eastAsia="ArialMT"/>
                <w:b w:val="0"/>
                <w:i w:val="0"/>
                <w:color w:val="000000"/>
                <w:sz w:val="17"/>
              </w:rPr>
              <w:t>FAX</w:t>
            </w:r>
          </w:p>
        </w:tc>
        <w:tc>
          <w:tcPr>
            <w:tcW w:type="dxa" w:w="10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0" w:after="0"/>
              <w:ind w:left="0" w:right="0" w:firstLine="0"/>
              <w:jc w:val="center"/>
            </w:pPr>
            <w:r>
              <w:rPr>
                <w:w w:val="98.82352492388557"/>
                <w:rFonts w:ascii="ArialMT" w:hAnsi="ArialMT" w:eastAsia="ArialMT"/>
                <w:b w:val="0"/>
                <w:i w:val="0"/>
                <w:color w:val="000000"/>
                <w:sz w:val="17"/>
              </w:rPr>
              <w:t>:</w:t>
            </w:r>
          </w:p>
        </w:tc>
        <w:tc>
          <w:tcPr>
            <w:tcW w:type="dxa" w:w="345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2" w:after="0"/>
              <w:ind w:left="44" w:right="0" w:firstLine="0"/>
              <w:jc w:val="left"/>
            </w:pPr>
            <w:r>
              <w:rPr>
                <w:w w:val="98.82352492388557"/>
                <w:rFonts w:ascii="ArialMT" w:hAnsi="ArialMT" w:eastAsia="ArialMT"/>
                <w:b w:val="0"/>
                <w:i w:val="0"/>
                <w:color w:val="000000"/>
                <w:sz w:val="17"/>
              </w:rPr>
              <w:t>852-2559 0195</w:t>
            </w:r>
          </w:p>
        </w:tc>
        <w:tc>
          <w:tcPr>
            <w:tcW w:type="dxa" w:w="1134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6" w:after="0"/>
              <w:ind w:left="32" w:right="0" w:firstLine="0"/>
              <w:jc w:val="left"/>
            </w:pPr>
            <w:r>
              <w:rPr>
                <w:w w:val="98.82352492388557"/>
                <w:rFonts w:ascii="ArialMT" w:hAnsi="ArialMT" w:eastAsia="ArialMT"/>
                <w:b w:val="0"/>
                <w:i w:val="0"/>
                <w:color w:val="000000"/>
                <w:sz w:val="17"/>
              </w:rPr>
              <w:t>ATTN.</w:t>
            </w:r>
          </w:p>
        </w:tc>
        <w:tc>
          <w:tcPr>
            <w:tcW w:type="dxa" w:w="1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6" w:after="0"/>
              <w:ind w:left="150" w:right="0" w:firstLine="0"/>
              <w:jc w:val="left"/>
            </w:pPr>
            <w:r>
              <w:rPr>
                <w:w w:val="98.82352492388557"/>
                <w:rFonts w:ascii="ArialMT" w:hAnsi="ArialMT" w:eastAsia="ArialMT"/>
                <w:b w:val="0"/>
                <w:i w:val="0"/>
                <w:color w:val="000000"/>
                <w:sz w:val="17"/>
              </w:rPr>
              <w:t>:</w:t>
            </w:r>
            <w:r>
              <w:rPr>
                <w:w w:val="98.82352492388557"/>
                <w:rFonts w:ascii="SimSun" w:hAnsi="SimSun" w:eastAsia="SimSun"/>
                <w:b w:val="0"/>
                <w:i w:val="0"/>
                <w:color w:val="000000"/>
                <w:sz w:val="17"/>
              </w:rPr>
              <w:t xml:space="preserve"> 曹玉新</w:t>
            </w:r>
          </w:p>
        </w:tc>
        <w:tc>
          <w:tcPr>
            <w:tcW w:type="dxa" w:w="2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6" w:after="0"/>
              <w:ind w:left="0" w:right="538" w:firstLine="0"/>
              <w:jc w:val="right"/>
            </w:pPr>
            <w:r>
              <w:rPr>
                <w:w w:val="98.82352492388557"/>
                <w:rFonts w:ascii="ArialMT" w:hAnsi="ArialMT" w:eastAsia="ArialMT"/>
                <w:b w:val="0"/>
                <w:i w:val="0"/>
                <w:color w:val="000000"/>
                <w:sz w:val="17"/>
              </w:rPr>
              <w:t>C.C.</w:t>
            </w:r>
          </w:p>
        </w:tc>
        <w:tc>
          <w:tcPr>
            <w:tcW w:type="dxa" w:w="35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6" w:after="0"/>
              <w:ind w:left="16" w:right="0" w:firstLine="0"/>
              <w:jc w:val="left"/>
            </w:pPr>
            <w:r>
              <w:rPr>
                <w:w w:val="98.82352492388557"/>
                <w:rFonts w:ascii="ArialMT" w:hAnsi="ArialMT" w:eastAsia="ArialMT"/>
                <w:b w:val="0"/>
                <w:i w:val="0"/>
                <w:color w:val="000000"/>
                <w:sz w:val="17"/>
              </w:rPr>
              <w:t xml:space="preserve">: </w:t>
            </w:r>
          </w:p>
        </w:tc>
        <w:tc>
          <w:tcPr>
            <w:tcW w:type="dxa" w:w="1134"/>
            <w:vMerge/>
            <w:tcBorders/>
          </w:tcPr>
          <w:p/>
        </w:tc>
      </w:tr>
      <w:tr>
        <w:trPr>
          <w:trHeight w:hRule="exact" w:val="334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40" w:after="0"/>
              <w:ind w:left="32" w:right="0" w:firstLine="0"/>
              <w:jc w:val="left"/>
            </w:pPr>
            <w:r>
              <w:rPr>
                <w:w w:val="98.82352492388557"/>
                <w:rFonts w:ascii="ArialMT" w:hAnsi="ArialMT" w:eastAsia="ArialMT"/>
                <w:b w:val="0"/>
                <w:i w:val="0"/>
                <w:color w:val="000000"/>
                <w:sz w:val="17"/>
              </w:rPr>
              <w:t>YOUR P/O NO.</w:t>
            </w:r>
          </w:p>
        </w:tc>
        <w:tc>
          <w:tcPr>
            <w:tcW w:type="dxa" w:w="710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40" w:after="0"/>
              <w:ind w:left="150" w:right="0" w:firstLine="0"/>
              <w:jc w:val="left"/>
            </w:pPr>
            <w:r>
              <w:rPr>
                <w:w w:val="98.82352492388557"/>
                <w:rFonts w:ascii="ArialMT" w:hAnsi="ArialMT" w:eastAsia="ArialMT"/>
                <w:b w:val="0"/>
                <w:i w:val="0"/>
                <w:color w:val="000000"/>
                <w:sz w:val="17"/>
              </w:rPr>
              <w:t>:</w:t>
            </w:r>
            <w:r>
              <w:rPr>
                <w:w w:val="98.82352492388557"/>
                <w:rFonts w:ascii="Arial" w:hAnsi="Arial" w:eastAsia="Arial"/>
                <w:b/>
                <w:i w:val="0"/>
                <w:color w:val="000000"/>
                <w:sz w:val="17"/>
              </w:rPr>
              <w:t xml:space="preserve"> 5970023884/4510079443/5970023823</w:t>
            </w:r>
          </w:p>
        </w:tc>
        <w:tc>
          <w:tcPr>
            <w:tcW w:type="dxa" w:w="113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0204"/>
      </w:tblGrid>
      <w:tr>
        <w:trPr>
          <w:trHeight w:hRule="exact" w:val="284"/>
        </w:trPr>
        <w:tc>
          <w:tcPr>
            <w:tcW w:type="dxa" w:w="10172"/>
            <w:tcBorders>
              <w:start w:sz="4.800000000000011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32.00000000000003" w:type="dxa"/>
            </w:tblPr>
            <w:tblGrid>
              <w:gridCol w:w="1695"/>
              <w:gridCol w:w="1695"/>
              <w:gridCol w:w="1695"/>
              <w:gridCol w:w="1695"/>
              <w:gridCol w:w="1695"/>
              <w:gridCol w:w="1695"/>
            </w:tblGrid>
            <w:tr>
              <w:trPr>
                <w:trHeight w:hRule="exact" w:val="242"/>
              </w:trPr>
              <w:tc>
                <w:tcPr>
                  <w:tcW w:type="dxa" w:w="15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2" w:lineRule="exact" w:before="14" w:after="0"/>
                    <w:ind w:left="252" w:right="0" w:firstLine="0"/>
                    <w:jc w:val="left"/>
                  </w:pPr>
                  <w:r>
                    <w:rPr>
                      <w:w w:val="98.82352492388557"/>
                      <w:rFonts w:ascii="ArialMT" w:hAnsi="ArialMT" w:eastAsia="ArialMT"/>
                      <w:b w:val="0"/>
                      <w:i w:val="0"/>
                      <w:color w:val="000000"/>
                      <w:sz w:val="17"/>
                    </w:rPr>
                    <w:t xml:space="preserve"> Material#</w:t>
                  </w:r>
                </w:p>
              </w:tc>
              <w:tc>
                <w:tcPr>
                  <w:tcW w:type="dxa" w:w="23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2" w:lineRule="exact" w:before="14" w:after="0"/>
                    <w:ind w:left="0" w:right="912" w:firstLine="0"/>
                    <w:jc w:val="right"/>
                  </w:pPr>
                  <w:r>
                    <w:rPr>
                      <w:w w:val="98.82352492388557"/>
                      <w:rFonts w:ascii="ArialMT" w:hAnsi="ArialMT" w:eastAsia="ArialMT"/>
                      <w:b w:val="0"/>
                      <w:i w:val="0"/>
                      <w:color w:val="000000"/>
                      <w:sz w:val="17"/>
                    </w:rPr>
                    <w:t>Description</w:t>
                  </w:r>
                </w:p>
              </w:tc>
              <w:tc>
                <w:tcPr>
                  <w:tcW w:type="dxa" w:w="16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58" w:after="0"/>
                    <w:ind w:left="0" w:right="370" w:firstLine="0"/>
                    <w:jc w:val="right"/>
                  </w:pPr>
                  <w:r>
                    <w:rPr>
                      <w:w w:val="98.82352492388557"/>
                      <w:rFonts w:ascii="SimSun" w:hAnsi="SimSun" w:eastAsia="SimSun"/>
                      <w:b w:val="0"/>
                      <w:i w:val="0"/>
                      <w:color w:val="000000"/>
                      <w:sz w:val="17"/>
                    </w:rPr>
                    <w:t>批号</w:t>
                  </w:r>
                </w:p>
              </w:tc>
              <w:tc>
                <w:tcPr>
                  <w:tcW w:type="dxa" w:w="12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exact" w:before="8" w:after="0"/>
                    <w:ind w:left="0" w:right="240" w:firstLine="0"/>
                    <w:jc w:val="right"/>
                  </w:pPr>
                  <w:r>
                    <w:rPr>
                      <w:w w:val="98.82352492388557"/>
                      <w:rFonts w:ascii="ArialMT" w:hAnsi="ArialMT" w:eastAsia="ArialMT"/>
                      <w:b w:val="0"/>
                      <w:i w:val="0"/>
                      <w:color w:val="000000"/>
                      <w:sz w:val="17"/>
                    </w:rPr>
                    <w:t>Quantity</w:t>
                  </w:r>
                </w:p>
              </w:tc>
              <w:tc>
                <w:tcPr>
                  <w:tcW w:type="dxa" w:w="16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exact" w:before="8" w:after="0"/>
                    <w:ind w:left="0" w:right="0" w:firstLine="0"/>
                    <w:jc w:val="center"/>
                  </w:pPr>
                  <w:r>
                    <w:rPr>
                      <w:w w:val="98.82352492388557"/>
                      <w:rFonts w:ascii="ArialMT" w:hAnsi="ArialMT" w:eastAsia="ArialMT"/>
                      <w:b w:val="0"/>
                      <w:i w:val="0"/>
                      <w:color w:val="000000"/>
                      <w:sz w:val="17"/>
                    </w:rPr>
                    <w:t>Unit Price (USD)</w:t>
                  </w:r>
                </w:p>
              </w:tc>
              <w:tc>
                <w:tcPr>
                  <w:tcW w:type="dxa" w:w="13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2" w:lineRule="exact" w:before="14" w:after="0"/>
                    <w:ind w:left="200" w:right="0" w:firstLine="0"/>
                    <w:jc w:val="left"/>
                  </w:pPr>
                  <w:r>
                    <w:rPr>
                      <w:w w:val="98.82352492388557"/>
                      <w:rFonts w:ascii="ArialMT" w:hAnsi="ArialMT" w:eastAsia="ArialMT"/>
                      <w:b w:val="0"/>
                      <w:i w:val="0"/>
                      <w:color w:val="000000"/>
                      <w:sz w:val="17"/>
                    </w:rPr>
                    <w:t>Amount (USD)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701"/>
        <w:gridCol w:w="1701"/>
        <w:gridCol w:w="1701"/>
        <w:gridCol w:w="1701"/>
        <w:gridCol w:w="1701"/>
        <w:gridCol w:w="1701"/>
      </w:tblGrid>
      <w:tr>
        <w:trPr>
          <w:trHeight w:hRule="exact" w:val="322"/>
        </w:trPr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68" w:after="0"/>
              <w:ind w:left="32" w:right="0" w:firstLine="0"/>
              <w:jc w:val="left"/>
            </w:pPr>
            <w:r>
              <w:rPr>
                <w:w w:val="98.82352492388557"/>
                <w:rFonts w:ascii="ArialMT" w:hAnsi="ArialMT" w:eastAsia="ArialMT"/>
                <w:b w:val="0"/>
                <w:i w:val="0"/>
                <w:color w:val="000000"/>
                <w:sz w:val="17"/>
              </w:rPr>
              <w:t>1)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60" w:after="0"/>
              <w:ind w:left="146" w:right="0" w:firstLine="0"/>
              <w:jc w:val="left"/>
            </w:pPr>
            <w:r>
              <w:rPr>
                <w:w w:val="98.82352492388557"/>
                <w:rFonts w:ascii="ArialMT" w:hAnsi="ArialMT" w:eastAsia="ArialMT"/>
                <w:b w:val="0"/>
                <w:i w:val="0"/>
                <w:color w:val="000000"/>
                <w:sz w:val="17"/>
              </w:rPr>
              <w:t>3011183101</w:t>
            </w:r>
          </w:p>
        </w:tc>
        <w:tc>
          <w:tcPr>
            <w:tcW w:type="dxa" w:w="3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60" w:after="0"/>
              <w:ind w:left="548" w:right="0" w:firstLine="0"/>
              <w:jc w:val="left"/>
            </w:pPr>
            <w:r>
              <w:rPr>
                <w:w w:val="98.82352492388557"/>
                <w:rFonts w:ascii="ArialMT" w:hAnsi="ArialMT" w:eastAsia="ArialMT"/>
                <w:b w:val="0"/>
                <w:i w:val="0"/>
                <w:color w:val="000000"/>
                <w:sz w:val="17"/>
              </w:rPr>
              <w:t>A3T4GF40BBF-HP</w:t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68" w:after="0"/>
              <w:ind w:left="0" w:right="506" w:firstLine="0"/>
              <w:jc w:val="right"/>
            </w:pPr>
            <w:r>
              <w:rPr>
                <w:w w:val="98.82352492388557"/>
                <w:rFonts w:ascii="ArialMT" w:hAnsi="ArialMT" w:eastAsia="ArialMT"/>
                <w:b w:val="0"/>
                <w:i w:val="0"/>
                <w:color w:val="000000"/>
                <w:sz w:val="17"/>
              </w:rPr>
              <w:t>81,510 PCS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60" w:after="0"/>
              <w:ind w:left="0" w:right="406" w:firstLine="0"/>
              <w:jc w:val="right"/>
            </w:pPr>
            <w:r>
              <w:rPr>
                <w:w w:val="98.82352492388557"/>
                <w:rFonts w:ascii="ArialMT" w:hAnsi="ArialMT" w:eastAsia="ArialMT"/>
                <w:b w:val="0"/>
                <w:i w:val="0"/>
                <w:color w:val="000000"/>
                <w:sz w:val="17"/>
              </w:rPr>
              <w:t>0.84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68" w:after="0"/>
              <w:ind w:left="0" w:right="40" w:firstLine="0"/>
              <w:jc w:val="right"/>
            </w:pPr>
            <w:r>
              <w:rPr>
                <w:w w:val="98.82352492388557"/>
                <w:rFonts w:ascii="ArialMT" w:hAnsi="ArialMT" w:eastAsia="ArialMT"/>
                <w:b w:val="0"/>
                <w:i w:val="0"/>
                <w:color w:val="000000"/>
                <w:sz w:val="17"/>
              </w:rPr>
              <w:t>68,468.40</w:t>
            </w:r>
          </w:p>
        </w:tc>
      </w:tr>
    </w:tbl>
    <w:p>
      <w:pPr>
        <w:autoSpaceDN w:val="0"/>
        <w:autoSpaceDE w:val="0"/>
        <w:widowControl/>
        <w:spacing w:line="232" w:lineRule="exact" w:before="26" w:after="22"/>
        <w:ind w:left="2452" w:right="0" w:firstLine="0"/>
        <w:jc w:val="left"/>
      </w:pPr>
      <w:r>
        <w:rPr>
          <w:w w:val="98.82352492388557"/>
          <w:rFonts w:ascii="ArialMT" w:hAnsi="ArialMT" w:eastAsia="ArialMT"/>
          <w:b w:val="0"/>
          <w:i w:val="0"/>
          <w:color w:val="000000"/>
          <w:sz w:val="17"/>
        </w:rPr>
        <w:t>FBGA-96 Zentel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701"/>
        <w:gridCol w:w="1701"/>
        <w:gridCol w:w="1701"/>
        <w:gridCol w:w="1701"/>
        <w:gridCol w:w="1701"/>
        <w:gridCol w:w="1701"/>
      </w:tblGrid>
      <w:tr>
        <w:trPr>
          <w:trHeight w:hRule="exact" w:val="284"/>
        </w:trPr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0" w:after="0"/>
              <w:ind w:left="32" w:right="0" w:firstLine="0"/>
              <w:jc w:val="left"/>
            </w:pPr>
            <w:r>
              <w:rPr>
                <w:w w:val="98.82352492388557"/>
                <w:rFonts w:ascii="ArialMT" w:hAnsi="ArialMT" w:eastAsia="ArialMT"/>
                <w:b w:val="0"/>
                <w:i w:val="0"/>
                <w:color w:val="000000"/>
                <w:sz w:val="17"/>
              </w:rPr>
              <w:t>2)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2" w:after="0"/>
              <w:ind w:left="146" w:right="0" w:firstLine="0"/>
              <w:jc w:val="left"/>
            </w:pPr>
            <w:r>
              <w:rPr>
                <w:w w:val="98.82352492388557"/>
                <w:rFonts w:ascii="ArialMT" w:hAnsi="ArialMT" w:eastAsia="ArialMT"/>
                <w:b w:val="0"/>
                <w:i w:val="0"/>
                <w:color w:val="000000"/>
                <w:sz w:val="17"/>
              </w:rPr>
              <w:t>3011182401</w:t>
            </w:r>
          </w:p>
        </w:tc>
        <w:tc>
          <w:tcPr>
            <w:tcW w:type="dxa" w:w="3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2" w:after="0"/>
              <w:ind w:left="548" w:right="0" w:firstLine="0"/>
              <w:jc w:val="left"/>
            </w:pPr>
            <w:r>
              <w:rPr>
                <w:w w:val="98.82352492388557"/>
                <w:rFonts w:ascii="ArialMT" w:hAnsi="ArialMT" w:eastAsia="ArialMT"/>
                <w:b w:val="0"/>
                <w:i w:val="0"/>
                <w:color w:val="000000"/>
                <w:sz w:val="17"/>
              </w:rPr>
              <w:t>A3F8GH40BBF-KD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0" w:after="0"/>
              <w:ind w:left="0" w:right="506" w:firstLine="0"/>
              <w:jc w:val="right"/>
            </w:pPr>
            <w:r>
              <w:rPr>
                <w:w w:val="98.82352492388557"/>
                <w:rFonts w:ascii="ArialMT" w:hAnsi="ArialMT" w:eastAsia="ArialMT"/>
                <w:b w:val="0"/>
                <w:i w:val="0"/>
                <w:color w:val="000000"/>
                <w:sz w:val="17"/>
              </w:rPr>
              <w:t>2,090 PCS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2" w:after="0"/>
              <w:ind w:left="0" w:right="446" w:firstLine="0"/>
              <w:jc w:val="right"/>
            </w:pPr>
            <w:r>
              <w:rPr>
                <w:w w:val="98.82352492388557"/>
                <w:rFonts w:ascii="ArialMT" w:hAnsi="ArialMT" w:eastAsia="ArialMT"/>
                <w:b w:val="0"/>
                <w:i w:val="0"/>
                <w:color w:val="000000"/>
                <w:sz w:val="17"/>
              </w:rPr>
              <w:t>1.34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0" w:after="0"/>
              <w:ind w:left="0" w:right="40" w:firstLine="0"/>
              <w:jc w:val="right"/>
            </w:pPr>
            <w:r>
              <w:rPr>
                <w:w w:val="98.82352492388557"/>
                <w:rFonts w:ascii="ArialMT" w:hAnsi="ArialMT" w:eastAsia="ArialMT"/>
                <w:b w:val="0"/>
                <w:i w:val="0"/>
                <w:color w:val="000000"/>
                <w:sz w:val="17"/>
              </w:rPr>
              <w:t>2,800.60</w:t>
            </w:r>
          </w:p>
        </w:tc>
      </w:tr>
    </w:tbl>
    <w:p>
      <w:pPr>
        <w:autoSpaceDN w:val="0"/>
        <w:autoSpaceDE w:val="0"/>
        <w:widowControl/>
        <w:spacing w:line="232" w:lineRule="exact" w:before="26" w:after="22"/>
        <w:ind w:left="2452" w:right="0" w:firstLine="0"/>
        <w:jc w:val="left"/>
      </w:pPr>
      <w:r>
        <w:rPr>
          <w:w w:val="98.82352492388557"/>
          <w:rFonts w:ascii="ArialMT" w:hAnsi="ArialMT" w:eastAsia="ArialMT"/>
          <w:b w:val="0"/>
          <w:i w:val="0"/>
          <w:color w:val="000000"/>
          <w:sz w:val="17"/>
        </w:rPr>
        <w:t>FBGA-96 Zentel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701"/>
        <w:gridCol w:w="1701"/>
        <w:gridCol w:w="1701"/>
        <w:gridCol w:w="1701"/>
        <w:gridCol w:w="1701"/>
        <w:gridCol w:w="1701"/>
      </w:tblGrid>
      <w:tr>
        <w:trPr>
          <w:trHeight w:hRule="exact" w:val="284"/>
        </w:trPr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0" w:after="0"/>
              <w:ind w:left="32" w:right="0" w:firstLine="0"/>
              <w:jc w:val="left"/>
            </w:pPr>
            <w:r>
              <w:rPr>
                <w:w w:val="98.82352492388557"/>
                <w:rFonts w:ascii="ArialMT" w:hAnsi="ArialMT" w:eastAsia="ArialMT"/>
                <w:b w:val="0"/>
                <w:i w:val="0"/>
                <w:color w:val="000000"/>
                <w:sz w:val="17"/>
              </w:rPr>
              <w:t>3)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2" w:after="0"/>
              <w:ind w:left="146" w:right="0" w:firstLine="0"/>
              <w:jc w:val="left"/>
            </w:pPr>
            <w:r>
              <w:rPr>
                <w:w w:val="98.82352492388557"/>
                <w:rFonts w:ascii="ArialMT" w:hAnsi="ArialMT" w:eastAsia="ArialMT"/>
                <w:b w:val="0"/>
                <w:i w:val="0"/>
                <w:color w:val="000000"/>
                <w:sz w:val="17"/>
              </w:rPr>
              <w:t>3011097801</w:t>
            </w:r>
          </w:p>
        </w:tc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2" w:after="0"/>
              <w:ind w:left="548" w:right="0" w:firstLine="0"/>
              <w:jc w:val="left"/>
            </w:pPr>
            <w:r>
              <w:rPr>
                <w:w w:val="98.82352492388557"/>
                <w:rFonts w:ascii="ArialMT" w:hAnsi="ArialMT" w:eastAsia="ArialMT"/>
                <w:b w:val="0"/>
                <w:i w:val="0"/>
                <w:color w:val="000000"/>
                <w:sz w:val="17"/>
              </w:rPr>
              <w:t>P6N2GF4DMF-GKT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0" w:after="0"/>
              <w:ind w:left="0" w:right="506" w:firstLine="0"/>
              <w:jc w:val="right"/>
            </w:pPr>
            <w:r>
              <w:rPr>
                <w:w w:val="98.82352492388557"/>
                <w:rFonts w:ascii="ArialMT" w:hAnsi="ArialMT" w:eastAsia="ArialMT"/>
                <w:b w:val="0"/>
                <w:i w:val="0"/>
                <w:color w:val="000000"/>
                <w:sz w:val="17"/>
              </w:rPr>
              <w:t>10,450 PCS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2" w:after="0"/>
              <w:ind w:left="0" w:right="446" w:firstLine="0"/>
              <w:jc w:val="right"/>
            </w:pPr>
            <w:r>
              <w:rPr>
                <w:w w:val="98.82352492388557"/>
                <w:rFonts w:ascii="ArialMT" w:hAnsi="ArialMT" w:eastAsia="ArialMT"/>
                <w:b w:val="0"/>
                <w:i w:val="0"/>
                <w:color w:val="000000"/>
                <w:sz w:val="17"/>
              </w:rPr>
              <w:t>0.90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0" w:after="0"/>
              <w:ind w:left="0" w:right="40" w:firstLine="0"/>
              <w:jc w:val="right"/>
            </w:pPr>
            <w:r>
              <w:rPr>
                <w:w w:val="98.82352492388557"/>
                <w:rFonts w:ascii="ArialMT" w:hAnsi="ArialMT" w:eastAsia="ArialMT"/>
                <w:b w:val="0"/>
                <w:i w:val="0"/>
                <w:color w:val="000000"/>
                <w:sz w:val="17"/>
              </w:rPr>
              <w:t>9,405.00</w:t>
            </w:r>
          </w:p>
        </w:tc>
      </w:tr>
    </w:tbl>
    <w:p>
      <w:pPr>
        <w:autoSpaceDN w:val="0"/>
        <w:autoSpaceDE w:val="0"/>
        <w:widowControl/>
        <w:spacing w:line="232" w:lineRule="exact" w:before="26" w:after="3412"/>
        <w:ind w:left="2452" w:right="0" w:firstLine="0"/>
        <w:jc w:val="left"/>
      </w:pPr>
      <w:r>
        <w:rPr>
          <w:w w:val="98.82352492388557"/>
          <w:rFonts w:ascii="ArialMT" w:hAnsi="ArialMT" w:eastAsia="ArialMT"/>
          <w:b w:val="0"/>
          <w:i w:val="0"/>
          <w:color w:val="000000"/>
          <w:sz w:val="17"/>
        </w:rPr>
        <w:t>FBGA-96 Mira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5102"/>
        <w:gridCol w:w="5102"/>
      </w:tblGrid>
      <w:tr>
        <w:trPr>
          <w:trHeight w:hRule="exact" w:val="284"/>
        </w:trPr>
        <w:tc>
          <w:tcPr>
            <w:tcW w:type="dxa" w:w="8784"/>
            <w:tcBorders>
              <w:top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6" w:after="0"/>
              <w:ind w:left="0" w:right="32" w:firstLine="0"/>
              <w:jc w:val="right"/>
            </w:pPr>
            <w:r>
              <w:rPr>
                <w:w w:val="98.82352492388557"/>
                <w:rFonts w:ascii="ArialMT" w:hAnsi="ArialMT" w:eastAsia="ArialMT"/>
                <w:b w:val="0"/>
                <w:i w:val="0"/>
                <w:color w:val="000000"/>
                <w:sz w:val="17"/>
              </w:rPr>
              <w:t>USD</w:t>
            </w:r>
          </w:p>
        </w:tc>
        <w:tc>
          <w:tcPr>
            <w:tcW w:type="dxa" w:w="1390"/>
            <w:tcBorders>
              <w:top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6" w:after="0"/>
              <w:ind w:left="0" w:right="76" w:firstLine="0"/>
              <w:jc w:val="right"/>
            </w:pPr>
            <w:r>
              <w:rPr>
                <w:w w:val="98.82352492388557"/>
                <w:rFonts w:ascii="ArialMT" w:hAnsi="ArialMT" w:eastAsia="ArialMT"/>
                <w:b w:val="0"/>
                <w:i w:val="0"/>
                <w:color w:val="000000"/>
                <w:sz w:val="17"/>
              </w:rPr>
              <w:t>80,674.00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2041"/>
        <w:gridCol w:w="2041"/>
        <w:gridCol w:w="2041"/>
        <w:gridCol w:w="2041"/>
        <w:gridCol w:w="2041"/>
      </w:tblGrid>
      <w:tr>
        <w:trPr>
          <w:trHeight w:hRule="exact" w:val="264"/>
        </w:trPr>
        <w:tc>
          <w:tcPr>
            <w:tcW w:type="dxa" w:w="840"/>
            <w:tcBorders>
              <w:top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2" w:after="0"/>
              <w:ind w:left="0" w:right="0" w:firstLine="0"/>
              <w:jc w:val="center"/>
            </w:pPr>
            <w:r>
              <w:rPr>
                <w:w w:val="98.82352492388557"/>
                <w:rFonts w:ascii="ArialMT" w:hAnsi="ArialMT" w:eastAsia="ArialMT"/>
                <w:b w:val="0"/>
                <w:i w:val="0"/>
                <w:color w:val="000000"/>
                <w:sz w:val="17"/>
              </w:rPr>
              <w:t>PAYMENT</w:t>
            </w:r>
          </w:p>
        </w:tc>
        <w:tc>
          <w:tcPr>
            <w:tcW w:type="dxa" w:w="3600"/>
            <w:gridSpan w:val="3"/>
            <w:tcBorders>
              <w:top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2" w:after="0"/>
              <w:ind w:left="630" w:right="0" w:firstLine="0"/>
              <w:jc w:val="left"/>
            </w:pPr>
            <w:r>
              <w:rPr>
                <w:w w:val="98.82352492388557"/>
                <w:rFonts w:ascii="ArialMT" w:hAnsi="ArialMT" w:eastAsia="ArialMT"/>
                <w:b w:val="0"/>
                <w:i w:val="0"/>
                <w:color w:val="000000"/>
                <w:sz w:val="17"/>
              </w:rPr>
              <w:t>:</w:t>
            </w:r>
            <w:r>
              <w:rPr>
                <w:w w:val="98.82352492388557"/>
                <w:rFonts w:ascii="SimSun" w:hAnsi="SimSun" w:eastAsia="SimSun"/>
                <w:b w:val="0"/>
                <w:i w:val="0"/>
                <w:color w:val="000000"/>
                <w:sz w:val="17"/>
              </w:rPr>
              <w:t xml:space="preserve"> 月结30天</w:t>
            </w:r>
          </w:p>
        </w:tc>
        <w:tc>
          <w:tcPr>
            <w:tcW w:type="dxa" w:w="5736"/>
            <w:vMerge w:val="restart"/>
            <w:tcBorders>
              <w:top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32" w:val="left"/>
              </w:tabs>
              <w:autoSpaceDE w:val="0"/>
              <w:widowControl/>
              <w:spacing w:line="456" w:lineRule="exact" w:before="252" w:after="0"/>
              <w:ind w:left="572" w:right="3168" w:firstLine="0"/>
              <w:jc w:val="left"/>
            </w:pPr>
            <w:r>
              <w:rPr>
                <w:w w:val="101.05263559441818"/>
                <w:rFonts w:ascii="SimSun" w:hAnsi="SimSun" w:eastAsia="SimSun"/>
                <w:b w:val="0"/>
                <w:i w:val="0"/>
                <w:color w:val="000000"/>
                <w:sz w:val="19"/>
              </w:rPr>
              <w:t>入仓号：</w:t>
            </w:r>
            <w:r>
              <w:rPr>
                <w:w w:val="101.05263559441818"/>
                <w:rFonts w:ascii="ArialMT" w:hAnsi="ArialMT" w:eastAsia="ArialMT"/>
                <w:b w:val="0"/>
                <w:i w:val="0"/>
                <w:color w:val="000000"/>
                <w:sz w:val="19"/>
              </w:rPr>
              <w:t xml:space="preserve">ZGD-506047 </w:t>
            </w:r>
            <w:r>
              <w:br/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>For And On Behalf Of</w:t>
            </w:r>
          </w:p>
        </w:tc>
      </w:tr>
      <w:tr>
        <w:trPr>
          <w:trHeight w:hRule="exact" w:val="200"/>
        </w:trPr>
        <w:tc>
          <w:tcPr>
            <w:tcW w:type="dxa" w:w="44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32" w:after="0"/>
              <w:ind w:left="0" w:right="568" w:firstLine="0"/>
              <w:jc w:val="right"/>
            </w:pPr>
            <w:r>
              <w:rPr>
                <w:w w:val="98.82352492388557"/>
                <w:rFonts w:ascii="SimSun" w:hAnsi="SimSun" w:eastAsia="SimSun"/>
                <w:b w:val="0"/>
                <w:i w:val="0"/>
                <w:color w:val="000000"/>
                <w:sz w:val="17"/>
              </w:rPr>
              <w:t>A3T4GF40BBF-HP 容量：4G bit</w:t>
            </w:r>
          </w:p>
        </w:tc>
        <w:tc>
          <w:tcPr>
            <w:tcW w:type="dxa" w:w="2041"/>
            <w:vMerge/>
            <w:tcBorders>
              <w:top w:sz="4.800000000000182" w:val="single" w:color="#000000"/>
            </w:tcBorders>
          </w:tcPr>
          <w:p/>
        </w:tc>
      </w:tr>
      <w:tr>
        <w:trPr>
          <w:trHeight w:hRule="exact" w:val="220"/>
        </w:trPr>
        <w:tc>
          <w:tcPr>
            <w:tcW w:type="dxa" w:w="116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0" w:after="0"/>
              <w:ind w:left="32" w:right="0" w:firstLine="0"/>
              <w:jc w:val="left"/>
            </w:pPr>
            <w:r>
              <w:rPr>
                <w:w w:val="98.82352492388557"/>
                <w:rFonts w:ascii="ArialMT" w:hAnsi="ArialMT" w:eastAsia="ArialMT"/>
                <w:b w:val="0"/>
                <w:i w:val="0"/>
                <w:color w:val="000000"/>
                <w:sz w:val="17"/>
              </w:rPr>
              <w:t>REMARKS</w:t>
            </w:r>
          </w:p>
        </w:tc>
        <w:tc>
          <w:tcPr>
            <w:tcW w:type="dxa" w:w="39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0" w:after="0"/>
              <w:ind w:left="0" w:right="42" w:firstLine="0"/>
              <w:jc w:val="right"/>
            </w:pPr>
            <w:r>
              <w:rPr>
                <w:w w:val="98.82352492388557"/>
                <w:rFonts w:ascii="ArialMT" w:hAnsi="ArialMT" w:eastAsia="ArialMT"/>
                <w:b w:val="0"/>
                <w:i w:val="0"/>
                <w:color w:val="000000"/>
                <w:sz w:val="17"/>
              </w:rPr>
              <w:t>:</w:t>
            </w:r>
          </w:p>
        </w:tc>
        <w:tc>
          <w:tcPr>
            <w:tcW w:type="dxa" w:w="2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40" w:after="0"/>
              <w:ind w:left="44" w:right="0" w:firstLine="0"/>
              <w:jc w:val="left"/>
            </w:pPr>
            <w:r>
              <w:rPr>
                <w:w w:val="98.82352492388557"/>
                <w:rFonts w:ascii="SimSun" w:hAnsi="SimSun" w:eastAsia="SimSun"/>
                <w:b w:val="0"/>
                <w:i w:val="0"/>
                <w:color w:val="000000"/>
                <w:sz w:val="17"/>
              </w:rPr>
              <w:t>A3F8GH40BBF-KD 容量：8G bit</w:t>
            </w:r>
          </w:p>
        </w:tc>
        <w:tc>
          <w:tcPr>
            <w:tcW w:type="dxa" w:w="2041"/>
            <w:vMerge/>
            <w:tcBorders>
              <w:top w:sz="4.800000000000182" w:val="single" w:color="#000000"/>
            </w:tcBorders>
          </w:tcPr>
          <w:p/>
        </w:tc>
      </w:tr>
      <w:tr>
        <w:trPr>
          <w:trHeight w:hRule="exact" w:val="540"/>
        </w:trPr>
        <w:tc>
          <w:tcPr>
            <w:tcW w:type="dxa" w:w="44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604" w:val="left"/>
              </w:tabs>
              <w:autoSpaceDE w:val="0"/>
              <w:widowControl/>
              <w:spacing w:line="242" w:lineRule="exact" w:before="0" w:after="0"/>
              <w:ind w:left="26" w:right="432" w:firstLine="0"/>
              <w:jc w:val="left"/>
            </w:pPr>
            <w:r>
              <w:tab/>
            </w:r>
            <w:r>
              <w:rPr>
                <w:w w:val="98.82352492388557"/>
                <w:rFonts w:ascii="SimSun" w:hAnsi="SimSun" w:eastAsia="SimSun"/>
                <w:b w:val="0"/>
                <w:i w:val="0"/>
                <w:color w:val="000000"/>
                <w:sz w:val="17"/>
              </w:rPr>
              <w:t xml:space="preserve">P6N2GF4DMF-GKT 容量：2G bit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>Confirmed and accepted by Buyer(S)</w:t>
            </w:r>
          </w:p>
        </w:tc>
        <w:tc>
          <w:tcPr>
            <w:tcW w:type="dxa" w:w="2041"/>
            <w:vMerge/>
            <w:tcBorders>
              <w:top w:sz="4.800000000000182" w:val="single" w:color="#000000"/>
            </w:tcBorders>
          </w:tcPr>
          <w:p/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5102"/>
        <w:gridCol w:w="5102"/>
      </w:tblGrid>
      <w:tr>
        <w:trPr>
          <w:trHeight w:hRule="exact" w:val="2764"/>
        </w:trPr>
        <w:tc>
          <w:tcPr>
            <w:tcW w:type="dxa" w:w="7138"/>
            <w:tcBorders>
              <w:top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88" w:lineRule="exact" w:before="896" w:after="0"/>
              <w:ind w:left="5760" w:right="0" w:firstLine="0"/>
              <w:jc w:val="center"/>
            </w:pPr>
            <w:r>
              <w:rPr>
                <w:w w:val="98.82352492388557"/>
                <w:rFonts w:ascii="Arial" w:hAnsi="Arial" w:eastAsia="Arial"/>
                <w:b/>
                <w:i w:val="0"/>
                <w:color w:val="000000"/>
                <w:sz w:val="17"/>
              </w:rPr>
              <w:t xml:space="preserve">FORCHIP ELECT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58"/>
              </w:rPr>
              <w:t>Tony</w:t>
            </w:r>
          </w:p>
        </w:tc>
        <w:tc>
          <w:tcPr>
            <w:tcW w:type="dxa" w:w="3036"/>
            <w:tcBorders>
              <w:top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554" w:after="0"/>
              <w:ind w:left="0" w:right="0" w:firstLine="0"/>
              <w:jc w:val="left"/>
            </w:pPr>
            <w:r>
              <w:rPr>
                <w:w w:val="98.82352492388557"/>
                <w:rFonts w:ascii="Arial" w:hAnsi="Arial" w:eastAsia="Arial"/>
                <w:b/>
                <w:i w:val="0"/>
                <w:color w:val="000000"/>
                <w:sz w:val="17"/>
              </w:rPr>
              <w:t>RONICS LIMITED</w:t>
            </w:r>
          </w:p>
          <w:p>
            <w:pPr>
              <w:autoSpaceDN w:val="0"/>
              <w:autoSpaceDE w:val="0"/>
              <w:widowControl/>
              <w:spacing w:line="240" w:lineRule="auto" w:before="48" w:after="0"/>
              <w:ind w:left="5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577850" cy="600709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850" cy="60070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108"/>
        <w:ind w:left="0" w:right="0"/>
      </w:pPr>
    </w:p>
    <w:p>
      <w:pPr>
        <w:sectPr>
          <w:pgSz w:w="11904" w:h="16840"/>
          <w:pgMar w:top="438" w:right="844" w:bottom="1280" w:left="856" w:header="720" w:footer="720" w:gutter="0"/>
          <w:cols w:space="720" w:num="1" w:equalWidth="0">
            <w:col w:w="10204" w:space="0"/>
          </w:cols>
          <w:docGrid w:linePitch="360"/>
        </w:sectPr>
      </w:pPr>
    </w:p>
    <w:p>
      <w:pPr>
        <w:autoSpaceDN w:val="0"/>
        <w:autoSpaceDE w:val="0"/>
        <w:widowControl/>
        <w:spacing w:line="198" w:lineRule="exact" w:before="0" w:after="0"/>
        <w:ind w:left="34" w:right="0" w:firstLine="0"/>
        <w:jc w:val="left"/>
      </w:pPr>
      <w:r>
        <w:rPr>
          <w:w w:val="102.85714013235909"/>
          <w:rFonts w:ascii="ArialMT" w:hAnsi="ArialMT" w:eastAsia="ArialMT"/>
          <w:b w:val="0"/>
          <w:i w:val="0"/>
          <w:color w:val="000000"/>
          <w:sz w:val="14"/>
        </w:rPr>
        <w:t>SIGNED AND STAMPED</w:t>
      </w:r>
    </w:p>
    <w:p>
      <w:pPr>
        <w:sectPr>
          <w:type w:val="continuous"/>
          <w:pgSz w:w="11904" w:h="16840"/>
          <w:pgMar w:top="438" w:right="844" w:bottom="1280" w:left="856" w:header="720" w:footer="720" w:gutter="0"/>
          <w:cols w:space="720" w:num="2" w:equalWidth="0">
            <w:col w:w="5370" w:space="0"/>
            <w:col w:w="4834" w:space="0"/>
            <w:col w:w="10204" w:space="0"/>
          </w:cols>
          <w:docGrid w:linePitch="360"/>
        </w:sectPr>
      </w:pPr>
    </w:p>
    <w:p>
      <w:pPr>
        <w:autoSpaceDN w:val="0"/>
        <w:autoSpaceDE w:val="0"/>
        <w:widowControl/>
        <w:spacing w:line="198" w:lineRule="exact" w:before="0" w:after="0"/>
        <w:ind w:left="410" w:right="0" w:firstLine="0"/>
        <w:jc w:val="left"/>
      </w:pPr>
      <w:r>
        <w:rPr>
          <w:w w:val="102.85714013235909"/>
          <w:rFonts w:ascii="ArialMT" w:hAnsi="ArialMT" w:eastAsia="ArialMT"/>
          <w:b w:val="0"/>
          <w:i w:val="0"/>
          <w:color w:val="000000"/>
          <w:sz w:val="14"/>
        </w:rPr>
        <w:t>AUTHORIZED SIGNATURE</w:t>
      </w:r>
    </w:p>
    <w:sectPr w:rsidR="00FC693F" w:rsidRPr="0006063C" w:rsidSect="00034616">
      <w:type w:val="nextColumn"/>
      <w:pgSz w:w="11904" w:h="16840"/>
      <w:pgMar w:top="438" w:right="844" w:bottom="1280" w:left="856" w:header="720" w:footer="720" w:gutter="0"/>
      <w:cols w:space="720" w:num="2" w:equalWidth="0">
        <w:col w:w="5370" w:space="0"/>
        <w:col w:w="4834" w:space="0"/>
        <w:col w:w="10204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